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3360" w14:textId="77777777" w:rsidR="00D80901" w:rsidRPr="008D497D" w:rsidRDefault="00000000" w:rsidP="00D532C4">
      <w:pPr>
        <w:jc w:val="center"/>
      </w:pPr>
      <w:r w:rsidRPr="008D497D">
        <w:rPr>
          <w:noProof/>
        </w:rPr>
        <w:drawing>
          <wp:inline distT="0" distB="0" distL="0" distR="0" wp14:anchorId="77662041" wp14:editId="23F0683C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o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C643" w14:textId="77777777" w:rsidR="00D80901" w:rsidRPr="008D497D" w:rsidRDefault="00000000" w:rsidP="00D532C4">
      <w:pPr>
        <w:jc w:val="center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  <w:b/>
          <w:sz w:val="32"/>
        </w:rPr>
        <w:t>Documento de Diseño</w:t>
      </w:r>
      <w:r w:rsidRPr="008D497D">
        <w:rPr>
          <w:rFonts w:ascii="Times New Roman" w:hAnsi="Times New Roman" w:cs="Times New Roman"/>
          <w:b/>
          <w:sz w:val="32"/>
        </w:rPr>
        <w:br/>
      </w:r>
    </w:p>
    <w:p w14:paraId="30E8D0C2" w14:textId="77777777" w:rsidR="00D80901" w:rsidRPr="008D497D" w:rsidRDefault="00000000" w:rsidP="00D532C4">
      <w:pPr>
        <w:jc w:val="center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  <w:sz w:val="24"/>
        </w:rPr>
        <w:t>Sistema de Inventario Inteligente con Registro de Préstamos y</w:t>
      </w:r>
      <w:r w:rsidRPr="008D497D">
        <w:rPr>
          <w:rFonts w:ascii="Times New Roman" w:hAnsi="Times New Roman" w:cs="Times New Roman"/>
          <w:sz w:val="24"/>
        </w:rPr>
        <w:br/>
        <w:t>Control de Indicadores por ESP32</w:t>
      </w:r>
    </w:p>
    <w:p w14:paraId="6E9D62D6" w14:textId="77777777" w:rsidR="00D80901" w:rsidRPr="008D497D" w:rsidRDefault="00000000" w:rsidP="00D532C4">
      <w:pPr>
        <w:jc w:val="center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br/>
      </w:r>
    </w:p>
    <w:p w14:paraId="26E5AD12" w14:textId="77777777" w:rsidR="00D80901" w:rsidRPr="008D497D" w:rsidRDefault="00000000" w:rsidP="00D532C4">
      <w:pPr>
        <w:jc w:val="center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  <w:b/>
          <w:bCs/>
        </w:rPr>
        <w:t>Nombre:</w:t>
      </w:r>
      <w:r w:rsidRPr="008D497D">
        <w:rPr>
          <w:rFonts w:ascii="Times New Roman" w:hAnsi="Times New Roman" w:cs="Times New Roman"/>
        </w:rPr>
        <w:t xml:space="preserve"> Macias Valeriano Martin Alejandro</w:t>
      </w:r>
    </w:p>
    <w:p w14:paraId="542D52CC" w14:textId="77777777" w:rsidR="00D80901" w:rsidRPr="008D497D" w:rsidRDefault="00000000" w:rsidP="00D532C4">
      <w:pPr>
        <w:jc w:val="center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  <w:b/>
          <w:bCs/>
        </w:rPr>
        <w:t>Matrícula:</w:t>
      </w:r>
      <w:r w:rsidRPr="008D497D">
        <w:rPr>
          <w:rFonts w:ascii="Times New Roman" w:hAnsi="Times New Roman" w:cs="Times New Roman"/>
        </w:rPr>
        <w:t xml:space="preserve"> 202214011</w:t>
      </w:r>
    </w:p>
    <w:p w14:paraId="69CE2BFB" w14:textId="77777777" w:rsidR="00D80901" w:rsidRPr="008D497D" w:rsidRDefault="00000000" w:rsidP="00D532C4">
      <w:pPr>
        <w:jc w:val="center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  <w:b/>
          <w:bCs/>
        </w:rPr>
        <w:t>Fecha de entrega:</w:t>
      </w:r>
      <w:r w:rsidRPr="008D497D">
        <w:rPr>
          <w:rFonts w:ascii="Times New Roman" w:hAnsi="Times New Roman" w:cs="Times New Roman"/>
        </w:rPr>
        <w:t xml:space="preserve"> 11 de julio del 2025</w:t>
      </w:r>
    </w:p>
    <w:p w14:paraId="257A2E27" w14:textId="77777777" w:rsidR="00D80901" w:rsidRPr="008D497D" w:rsidRDefault="00000000" w:rsidP="00D532C4">
      <w:pPr>
        <w:jc w:val="center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  <w:b/>
          <w:bCs/>
        </w:rPr>
        <w:t>Materia:</w:t>
      </w:r>
      <w:r w:rsidRPr="008D497D">
        <w:rPr>
          <w:rFonts w:ascii="Times New Roman" w:hAnsi="Times New Roman" w:cs="Times New Roman"/>
        </w:rPr>
        <w:t xml:space="preserve"> Sistemas Embebidos</w:t>
      </w:r>
    </w:p>
    <w:p w14:paraId="5B494C35" w14:textId="77777777" w:rsidR="00D80901" w:rsidRPr="008D497D" w:rsidRDefault="00000000" w:rsidP="00D532C4">
      <w:pPr>
        <w:jc w:val="center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br w:type="page"/>
      </w:r>
    </w:p>
    <w:p w14:paraId="36FDFA12" w14:textId="74C5A6C3" w:rsidR="00D532C4" w:rsidRPr="008D497D" w:rsidRDefault="00000000" w:rsidP="00D532C4">
      <w:pPr>
        <w:pStyle w:val="Ttulo1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</w:rPr>
      </w:pPr>
      <w:r w:rsidRPr="008D497D">
        <w:rPr>
          <w:rFonts w:ascii="Times New Roman" w:hAnsi="Times New Roman" w:cs="Times New Roman"/>
          <w:color w:val="auto"/>
        </w:rPr>
        <w:lastRenderedPageBreak/>
        <w:t>Introducción</w:t>
      </w:r>
    </w:p>
    <w:p w14:paraId="2FFAC0F4" w14:textId="77777777" w:rsidR="00D532C4" w:rsidRPr="008D497D" w:rsidRDefault="00D532C4" w:rsidP="00D532C4"/>
    <w:p w14:paraId="07B33B03" w14:textId="77777777" w:rsidR="00D80901" w:rsidRPr="008D497D" w:rsidRDefault="00000000" w:rsidP="00D532C4">
      <w:pPr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Este documento describe el diseño de un sistema de inventario inteligente implementado con tecnologías embebidas. El objetivo es gestionar la disponibilidad y préstamo de componentes electrónicos en un laboratorio, utilizando una Raspberry Pi como servidor local y una ESP32 para el control de luces indicadoras. El sistema garantiza eficiencia, trazabilidad y visualización en tiempo real.</w:t>
      </w:r>
    </w:p>
    <w:p w14:paraId="2CE01D2F" w14:textId="304668BB" w:rsidR="00D532C4" w:rsidRPr="008D497D" w:rsidRDefault="00000000" w:rsidP="008D497D">
      <w:pPr>
        <w:pStyle w:val="Ttulo1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color w:val="auto"/>
        </w:rPr>
      </w:pPr>
      <w:r w:rsidRPr="008D497D">
        <w:rPr>
          <w:rFonts w:ascii="Times New Roman" w:hAnsi="Times New Roman" w:cs="Times New Roman"/>
          <w:color w:val="auto"/>
        </w:rPr>
        <w:t>Alcance y Limitaciones</w:t>
      </w:r>
    </w:p>
    <w:p w14:paraId="4642E86F" w14:textId="77777777" w:rsidR="00D80901" w:rsidRPr="008D497D" w:rsidRDefault="00000000" w:rsidP="008D497D">
      <w:pPr>
        <w:spacing w:after="240"/>
        <w:jc w:val="both"/>
        <w:rPr>
          <w:rFonts w:ascii="Times New Roman" w:hAnsi="Times New Roman" w:cs="Times New Roman"/>
          <w:b/>
          <w:bCs/>
        </w:rPr>
      </w:pPr>
      <w:r w:rsidRPr="008D497D">
        <w:rPr>
          <w:rFonts w:ascii="Times New Roman" w:hAnsi="Times New Roman" w:cs="Times New Roman"/>
          <w:b/>
          <w:bCs/>
        </w:rPr>
        <w:t>Alcance:</w:t>
      </w:r>
    </w:p>
    <w:p w14:paraId="0FDBC093" w14:textId="77777777" w:rsidR="00D80901" w:rsidRPr="008D497D" w:rsidRDefault="00000000" w:rsidP="00D532C4">
      <w:pPr>
        <w:pStyle w:val="Listaconvietas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Registro de entradas/salidas de componentes.</w:t>
      </w:r>
    </w:p>
    <w:p w14:paraId="7C776E23" w14:textId="77777777" w:rsidR="00D80901" w:rsidRPr="008D497D" w:rsidRDefault="00000000" w:rsidP="00D532C4">
      <w:pPr>
        <w:pStyle w:val="Listaconvietas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Control de iluminación para ubicación rápida.</w:t>
      </w:r>
    </w:p>
    <w:p w14:paraId="0CC93166" w14:textId="77777777" w:rsidR="00D80901" w:rsidRPr="008D497D" w:rsidRDefault="00000000" w:rsidP="00D532C4">
      <w:pPr>
        <w:pStyle w:val="Listaconvietas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Visualización en monitor o interfaz web local.</w:t>
      </w:r>
    </w:p>
    <w:p w14:paraId="1D78D320" w14:textId="4D29248A" w:rsidR="00D80901" w:rsidRPr="008D497D" w:rsidRDefault="00000000" w:rsidP="00D532C4">
      <w:pPr>
        <w:pStyle w:val="Listaconvietas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 xml:space="preserve">Comunicación Raspberry Pi </w:t>
      </w:r>
      <w:r w:rsidR="00130166">
        <w:rPr>
          <w:rFonts w:ascii="Times New Roman" w:hAnsi="Times New Roman" w:cs="Times New Roman"/>
        </w:rPr>
        <w:t>-</w:t>
      </w:r>
      <w:r w:rsidRPr="008D497D">
        <w:rPr>
          <w:rFonts w:ascii="Times New Roman" w:hAnsi="Times New Roman" w:cs="Times New Roman"/>
        </w:rPr>
        <w:t xml:space="preserve"> ESP32.</w:t>
      </w:r>
    </w:p>
    <w:p w14:paraId="3F482786" w14:textId="77777777" w:rsidR="00D80901" w:rsidRPr="008D497D" w:rsidRDefault="00000000" w:rsidP="00D532C4">
      <w:pPr>
        <w:jc w:val="both"/>
        <w:rPr>
          <w:rFonts w:ascii="Times New Roman" w:hAnsi="Times New Roman" w:cs="Times New Roman"/>
          <w:b/>
          <w:bCs/>
        </w:rPr>
      </w:pPr>
      <w:r w:rsidRPr="008D497D">
        <w:rPr>
          <w:rFonts w:ascii="Times New Roman" w:hAnsi="Times New Roman" w:cs="Times New Roman"/>
          <w:b/>
          <w:bCs/>
        </w:rPr>
        <w:t>Limitaciones:</w:t>
      </w:r>
    </w:p>
    <w:p w14:paraId="4E2122A9" w14:textId="77777777" w:rsidR="00D80901" w:rsidRPr="008D497D" w:rsidRDefault="00000000" w:rsidP="00D532C4">
      <w:pPr>
        <w:pStyle w:val="Listaconvietas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No se implementa autenticación avanzada.</w:t>
      </w:r>
    </w:p>
    <w:p w14:paraId="683B8535" w14:textId="77777777" w:rsidR="00D80901" w:rsidRPr="008D497D" w:rsidRDefault="00000000" w:rsidP="00D532C4">
      <w:pPr>
        <w:pStyle w:val="Listaconvietas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Sin conexión a la nube.</w:t>
      </w:r>
    </w:p>
    <w:p w14:paraId="4E723DF6" w14:textId="77777777" w:rsidR="00D80901" w:rsidRPr="008D497D" w:rsidRDefault="00000000" w:rsidP="00D532C4">
      <w:pPr>
        <w:pStyle w:val="Listaconvietas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Sin soporte a múltiples usuarios simultáneos.</w:t>
      </w:r>
    </w:p>
    <w:p w14:paraId="4E654A4C" w14:textId="4A03069B" w:rsidR="00D80901" w:rsidRPr="008D497D" w:rsidRDefault="00000000" w:rsidP="00D532C4">
      <w:pPr>
        <w:pStyle w:val="Ttulo1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</w:rPr>
      </w:pPr>
      <w:r w:rsidRPr="008D497D">
        <w:rPr>
          <w:rFonts w:ascii="Times New Roman" w:hAnsi="Times New Roman" w:cs="Times New Roman"/>
          <w:color w:val="auto"/>
        </w:rPr>
        <w:t>Diagrama de Contexto</w:t>
      </w:r>
    </w:p>
    <w:p w14:paraId="74DA9184" w14:textId="61AEA29E" w:rsidR="00D532C4" w:rsidRPr="008D497D" w:rsidRDefault="00E347CA" w:rsidP="00D532C4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1660A" wp14:editId="200E425E">
                <wp:simplePos x="0" y="0"/>
                <wp:positionH relativeFrom="column">
                  <wp:posOffset>628650</wp:posOffset>
                </wp:positionH>
                <wp:positionV relativeFrom="paragraph">
                  <wp:posOffset>3493135</wp:posOffset>
                </wp:positionV>
                <wp:extent cx="4114800" cy="635"/>
                <wp:effectExtent l="0" t="0" r="0" b="0"/>
                <wp:wrapNone/>
                <wp:docPr id="20587144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9572F3" w14:textId="1804827E" w:rsidR="00E347CA" w:rsidRPr="00E347CA" w:rsidRDefault="00E347CA" w:rsidP="00E347CA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</w:pP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: Diagrama de contexto: interacción usuario-sistema.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1660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9.5pt;margin-top:275.05pt;width:32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" stroked="f">
                <v:textbox style="mso-fit-shape-to-text:t" inset="0,0,0,0">
                  <w:txbxContent>
                    <w:p w14:paraId="6A9572F3" w14:textId="1804827E" w:rsidR="00E347CA" w:rsidRPr="00E347CA" w:rsidRDefault="00E347CA" w:rsidP="00E347CA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pacing w:val="-2"/>
                          <w:w w:val="120"/>
                          <w:sz w:val="24"/>
                          <w:szCs w:val="24"/>
                        </w:rPr>
                      </w:pP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Ilustración </w:t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: Diagrama de contexto: interacción usuario-sistema.</w:t>
                      </w:r>
                    </w:p>
                  </w:txbxContent>
                </v:textbox>
              </v:shape>
            </w:pict>
          </mc:Fallback>
        </mc:AlternateContent>
      </w:r>
      <w:r w:rsidR="00D532C4" w:rsidRPr="008D497D">
        <w:rPr>
          <w:rFonts w:ascii="Times New Roman" w:hAnsi="Times New Roman" w:cs="Times New Roman"/>
          <w:noProof/>
          <w:spacing w:val="-2"/>
          <w:w w:val="120"/>
        </w:rPr>
        <w:drawing>
          <wp:anchor distT="0" distB="0" distL="114300" distR="114300" simplePos="0" relativeHeight="251652096" behindDoc="0" locked="0" layoutInCell="1" allowOverlap="1" wp14:anchorId="1629033C" wp14:editId="4D324706">
            <wp:simplePos x="0" y="0"/>
            <wp:positionH relativeFrom="column">
              <wp:posOffset>628650</wp:posOffset>
            </wp:positionH>
            <wp:positionV relativeFrom="paragraph">
              <wp:posOffset>65405</wp:posOffset>
            </wp:positionV>
            <wp:extent cx="4114800" cy="3371173"/>
            <wp:effectExtent l="0" t="0" r="0" b="1270"/>
            <wp:wrapNone/>
            <wp:docPr id="1396743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436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71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223A0" w14:textId="324E8955" w:rsidR="00D532C4" w:rsidRPr="008D497D" w:rsidRDefault="00D532C4" w:rsidP="00D532C4">
      <w:pPr>
        <w:jc w:val="both"/>
        <w:rPr>
          <w:rFonts w:ascii="Times New Roman" w:hAnsi="Times New Roman" w:cs="Times New Roman"/>
        </w:rPr>
      </w:pPr>
    </w:p>
    <w:p w14:paraId="243CB850" w14:textId="77777777" w:rsidR="00D532C4" w:rsidRPr="008D497D" w:rsidRDefault="00D532C4" w:rsidP="00D532C4">
      <w:pPr>
        <w:jc w:val="both"/>
        <w:rPr>
          <w:rFonts w:ascii="Times New Roman" w:hAnsi="Times New Roman" w:cs="Times New Roman"/>
        </w:rPr>
      </w:pPr>
    </w:p>
    <w:p w14:paraId="2D0B8450" w14:textId="573D8818" w:rsidR="00D532C4" w:rsidRPr="008D497D" w:rsidRDefault="00D532C4" w:rsidP="00D532C4">
      <w:pPr>
        <w:jc w:val="both"/>
        <w:rPr>
          <w:rFonts w:ascii="Times New Roman" w:hAnsi="Times New Roman" w:cs="Times New Roman"/>
        </w:rPr>
      </w:pPr>
    </w:p>
    <w:p w14:paraId="7DF92BC4" w14:textId="77777777" w:rsidR="00D532C4" w:rsidRPr="008D497D" w:rsidRDefault="00D532C4" w:rsidP="00D532C4">
      <w:pPr>
        <w:jc w:val="both"/>
        <w:rPr>
          <w:rFonts w:ascii="Times New Roman" w:hAnsi="Times New Roman" w:cs="Times New Roman"/>
        </w:rPr>
      </w:pPr>
    </w:p>
    <w:p w14:paraId="36DFC363" w14:textId="77777777" w:rsidR="00D532C4" w:rsidRPr="008D497D" w:rsidRDefault="00D532C4" w:rsidP="00D532C4">
      <w:pPr>
        <w:jc w:val="both"/>
        <w:rPr>
          <w:rFonts w:ascii="Times New Roman" w:hAnsi="Times New Roman" w:cs="Times New Roman"/>
        </w:rPr>
      </w:pPr>
    </w:p>
    <w:p w14:paraId="5515076E" w14:textId="77777777" w:rsidR="00D532C4" w:rsidRPr="008D497D" w:rsidRDefault="00D532C4" w:rsidP="00D532C4">
      <w:pPr>
        <w:jc w:val="both"/>
        <w:rPr>
          <w:rFonts w:ascii="Times New Roman" w:hAnsi="Times New Roman" w:cs="Times New Roman"/>
        </w:rPr>
      </w:pPr>
    </w:p>
    <w:p w14:paraId="5E6C2FA2" w14:textId="77777777" w:rsidR="00D532C4" w:rsidRPr="008D497D" w:rsidRDefault="00D532C4" w:rsidP="00D532C4">
      <w:pPr>
        <w:jc w:val="both"/>
        <w:rPr>
          <w:rFonts w:ascii="Times New Roman" w:hAnsi="Times New Roman" w:cs="Times New Roman"/>
        </w:rPr>
      </w:pPr>
    </w:p>
    <w:p w14:paraId="0CD7012D" w14:textId="77777777" w:rsidR="00D532C4" w:rsidRPr="008D497D" w:rsidRDefault="00D532C4" w:rsidP="00D532C4">
      <w:pPr>
        <w:jc w:val="both"/>
        <w:rPr>
          <w:rFonts w:ascii="Times New Roman" w:hAnsi="Times New Roman" w:cs="Times New Roman"/>
        </w:rPr>
      </w:pPr>
    </w:p>
    <w:p w14:paraId="0A36C34A" w14:textId="77777777" w:rsidR="00D532C4" w:rsidRDefault="00D532C4" w:rsidP="00D532C4">
      <w:pPr>
        <w:jc w:val="both"/>
        <w:rPr>
          <w:rFonts w:ascii="Times New Roman" w:hAnsi="Times New Roman" w:cs="Times New Roman"/>
        </w:rPr>
      </w:pPr>
    </w:p>
    <w:p w14:paraId="279F6FD7" w14:textId="77777777" w:rsidR="005E5E3B" w:rsidRDefault="005E5E3B" w:rsidP="00D532C4">
      <w:pPr>
        <w:jc w:val="both"/>
        <w:rPr>
          <w:rFonts w:ascii="Times New Roman" w:hAnsi="Times New Roman" w:cs="Times New Roman"/>
        </w:rPr>
      </w:pPr>
    </w:p>
    <w:p w14:paraId="5C970128" w14:textId="0D1E431A" w:rsidR="005E5E3B" w:rsidRDefault="005E5E3B" w:rsidP="005E5E3B">
      <w:pPr>
        <w:pStyle w:val="NormalWeb"/>
      </w:pPr>
      <w:r>
        <w:rPr>
          <w:rFonts w:hAnsi="Symbol"/>
        </w:rPr>
        <w:lastRenderedPageBreak/>
        <w:t></w:t>
      </w:r>
      <w:r>
        <w:t xml:space="preserve"> Entradas</w:t>
      </w:r>
      <w:r>
        <w:rPr>
          <w:rStyle w:val="Textoennegrita"/>
        </w:rPr>
        <w:t>:</w:t>
      </w:r>
      <w:r>
        <w:t xml:space="preserve"> usuario (acciones de préstamo, devolución, agregar, descontar), teclado/mouse, datos de base de datos.</w:t>
      </w:r>
    </w:p>
    <w:p w14:paraId="28144B7A" w14:textId="178F0B04" w:rsidR="005E5E3B" w:rsidRDefault="005E5E3B" w:rsidP="005E5E3B">
      <w:pPr>
        <w:pStyle w:val="NormalWeb"/>
      </w:pPr>
      <w:r>
        <w:rPr>
          <w:rFonts w:hAnsi="Symbol"/>
        </w:rPr>
        <w:t></w:t>
      </w:r>
      <w:r>
        <w:t xml:space="preserve"> Salidas</w:t>
      </w:r>
      <w:r>
        <w:rPr>
          <w:rStyle w:val="Textoennegrita"/>
        </w:rPr>
        <w:t>:</w:t>
      </w:r>
      <w:r>
        <w:t xml:space="preserve"> pantalla HDMI, interfaz web local, </w:t>
      </w:r>
      <w:proofErr w:type="spellStart"/>
      <w:r>
        <w:t>LEDs</w:t>
      </w:r>
      <w:proofErr w:type="spellEnd"/>
      <w:r>
        <w:t xml:space="preserve"> WS2812B, reportes de inventario.</w:t>
      </w:r>
    </w:p>
    <w:p w14:paraId="4C79B21F" w14:textId="77777777" w:rsidR="005E5E3B" w:rsidRPr="008D497D" w:rsidRDefault="005E5E3B" w:rsidP="00D532C4">
      <w:pPr>
        <w:jc w:val="both"/>
        <w:rPr>
          <w:rFonts w:ascii="Times New Roman" w:hAnsi="Times New Roman" w:cs="Times New Roman"/>
        </w:rPr>
      </w:pPr>
    </w:p>
    <w:p w14:paraId="1EE023B9" w14:textId="77777777" w:rsidR="00D80901" w:rsidRPr="008D497D" w:rsidRDefault="00000000" w:rsidP="00D532C4">
      <w:pPr>
        <w:pStyle w:val="Ttulo1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</w:rPr>
      </w:pPr>
      <w:r w:rsidRPr="008D497D">
        <w:rPr>
          <w:rFonts w:ascii="Times New Roman" w:hAnsi="Times New Roman" w:cs="Times New Roman"/>
          <w:color w:val="auto"/>
        </w:rPr>
        <w:t>Diagrama de Bloques del Diseño</w:t>
      </w:r>
    </w:p>
    <w:p w14:paraId="615ABDBE" w14:textId="1305D5B8" w:rsidR="00D532C4" w:rsidRPr="008D497D" w:rsidRDefault="00E347CA" w:rsidP="00D532C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4B508" wp14:editId="0B8CDB2C">
                <wp:simplePos x="0" y="0"/>
                <wp:positionH relativeFrom="column">
                  <wp:posOffset>1533525</wp:posOffset>
                </wp:positionH>
                <wp:positionV relativeFrom="paragraph">
                  <wp:posOffset>3735070</wp:posOffset>
                </wp:positionV>
                <wp:extent cx="2505075" cy="635"/>
                <wp:effectExtent l="0" t="0" r="0" b="0"/>
                <wp:wrapNone/>
                <wp:docPr id="20427461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B867BB" w14:textId="08D65FCC" w:rsidR="00E347CA" w:rsidRPr="00E347CA" w:rsidRDefault="00E347CA" w:rsidP="00E347CA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: Diagrama de bloques detallado del sistema embebido.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4B508" id="_x0000_s1027" type="#_x0000_t202" style="position:absolute;margin-left:120.75pt;margin-top:294.1pt;width:197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" stroked="f">
                <v:textbox style="mso-fit-shape-to-text:t" inset="0,0,0,0">
                  <w:txbxContent>
                    <w:p w14:paraId="15B867BB" w14:textId="08D65FCC" w:rsidR="00E347CA" w:rsidRPr="00E347CA" w:rsidRDefault="00E347CA" w:rsidP="00E347CA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2"/>
                          <w:szCs w:val="24"/>
                        </w:rPr>
                      </w:pP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Ilustración </w:t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: Diagrama de bloques detallado del sistema embebido.</w:t>
                      </w:r>
                    </w:p>
                  </w:txbxContent>
                </v:textbox>
              </v:shape>
            </w:pict>
          </mc:Fallback>
        </mc:AlternateContent>
      </w:r>
      <w:r w:rsidR="00D532C4" w:rsidRPr="008D497D">
        <w:rPr>
          <w:rFonts w:ascii="Times New Roman" w:hAnsi="Times New Roman" w:cs="Times New Roman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584CA2FA" wp14:editId="01D19070">
            <wp:simplePos x="0" y="0"/>
            <wp:positionH relativeFrom="column">
              <wp:posOffset>1533525</wp:posOffset>
            </wp:positionH>
            <wp:positionV relativeFrom="paragraph">
              <wp:posOffset>184150</wp:posOffset>
            </wp:positionV>
            <wp:extent cx="2505075" cy="3494320"/>
            <wp:effectExtent l="0" t="0" r="0" b="0"/>
            <wp:wrapNone/>
            <wp:docPr id="1668218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183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9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D604F" w14:textId="6CB32F24" w:rsidR="00D532C4" w:rsidRPr="008D497D" w:rsidRDefault="00D532C4" w:rsidP="00D532C4"/>
    <w:p w14:paraId="79A7EED7" w14:textId="2782370A" w:rsidR="00D532C4" w:rsidRPr="008D497D" w:rsidRDefault="00D532C4" w:rsidP="00D532C4"/>
    <w:p w14:paraId="41186D73" w14:textId="1B91F46C" w:rsidR="00D532C4" w:rsidRPr="008D497D" w:rsidRDefault="00D532C4" w:rsidP="00D532C4"/>
    <w:p w14:paraId="61B76D83" w14:textId="77777777" w:rsidR="00D532C4" w:rsidRPr="008D497D" w:rsidRDefault="00D532C4" w:rsidP="00D532C4"/>
    <w:p w14:paraId="4155DE5D" w14:textId="77777777" w:rsidR="00D532C4" w:rsidRPr="008D497D" w:rsidRDefault="00D532C4" w:rsidP="00D532C4"/>
    <w:p w14:paraId="40ED3FF6" w14:textId="65FDC229" w:rsidR="00D532C4" w:rsidRPr="008D497D" w:rsidRDefault="00D532C4" w:rsidP="00D532C4"/>
    <w:p w14:paraId="7FD597E6" w14:textId="77777777" w:rsidR="00D532C4" w:rsidRPr="008D497D" w:rsidRDefault="00D532C4" w:rsidP="00D532C4"/>
    <w:p w14:paraId="3C24721F" w14:textId="77777777" w:rsidR="00D532C4" w:rsidRPr="008D497D" w:rsidRDefault="00D532C4" w:rsidP="00D532C4"/>
    <w:p w14:paraId="38AB7501" w14:textId="77777777" w:rsidR="00D532C4" w:rsidRPr="008D497D" w:rsidRDefault="00D532C4" w:rsidP="00D532C4"/>
    <w:p w14:paraId="3C435443" w14:textId="77777777" w:rsidR="00D532C4" w:rsidRPr="008D497D" w:rsidRDefault="00D532C4" w:rsidP="00D532C4"/>
    <w:p w14:paraId="07B939EF" w14:textId="77777777" w:rsidR="00D532C4" w:rsidRPr="008D497D" w:rsidRDefault="00D532C4" w:rsidP="00D532C4"/>
    <w:p w14:paraId="14FDB4C6" w14:textId="574D79CE" w:rsidR="00D532C4" w:rsidRDefault="00D532C4" w:rsidP="00D532C4"/>
    <w:p w14:paraId="3E4CAF7A" w14:textId="77777777" w:rsidR="005E5E3B" w:rsidRDefault="005E5E3B" w:rsidP="00D532C4"/>
    <w:p w14:paraId="6A68BADA" w14:textId="3B9FA73C" w:rsidR="005E5E3B" w:rsidRDefault="005E5E3B" w:rsidP="005E5E3B">
      <w:pPr>
        <w:pStyle w:val="NormalWeb"/>
      </w:pPr>
      <w:r>
        <w:rPr>
          <w:rFonts w:hAnsi="Symbol"/>
        </w:rPr>
        <w:t></w:t>
      </w:r>
      <w:r>
        <w:t xml:space="preserve"> Raspberry</w:t>
      </w:r>
      <w:r>
        <w:t xml:space="preserve"> Pi ↔ ESP32 → </w:t>
      </w:r>
      <w:proofErr w:type="spellStart"/>
      <w:r>
        <w:t>WiFi</w:t>
      </w:r>
      <w:proofErr w:type="spellEnd"/>
      <w:r>
        <w:t xml:space="preserve"> o Serial.</w:t>
      </w:r>
    </w:p>
    <w:p w14:paraId="4ED53647" w14:textId="21AE46F2" w:rsidR="005E5E3B" w:rsidRDefault="005E5E3B" w:rsidP="005E5E3B">
      <w:pPr>
        <w:pStyle w:val="NormalWeb"/>
      </w:pPr>
      <w:r>
        <w:rPr>
          <w:rFonts w:hAnsi="Symbol"/>
        </w:rPr>
        <w:t></w:t>
      </w:r>
      <w:r>
        <w:t xml:space="preserve"> ESP</w:t>
      </w:r>
      <w:r>
        <w:t xml:space="preserve">32 ↔ </w:t>
      </w:r>
      <w:proofErr w:type="spellStart"/>
      <w:r>
        <w:t>LEDs</w:t>
      </w:r>
      <w:proofErr w:type="spellEnd"/>
      <w:r>
        <w:t xml:space="preserve"> WS2812B → señal digital GPIO.</w:t>
      </w:r>
    </w:p>
    <w:p w14:paraId="64903003" w14:textId="2472EBE3" w:rsidR="005E5E3B" w:rsidRDefault="005E5E3B" w:rsidP="005E5E3B">
      <w:pPr>
        <w:pStyle w:val="NormalWeb"/>
      </w:pPr>
      <w:r>
        <w:rPr>
          <w:rFonts w:hAnsi="Symbol"/>
        </w:rPr>
        <w:t></w:t>
      </w:r>
      <w:r>
        <w:t xml:space="preserve"> Raspberry</w:t>
      </w:r>
      <w:r>
        <w:t xml:space="preserve"> Pi ↔ Base de datos SQLite.</w:t>
      </w:r>
    </w:p>
    <w:p w14:paraId="277CB6F6" w14:textId="08545EBF" w:rsidR="005E5E3B" w:rsidRDefault="005E5E3B" w:rsidP="005E5E3B">
      <w:pPr>
        <w:pStyle w:val="NormalWeb"/>
        <w:rPr>
          <w:lang w:val="en-US"/>
        </w:rPr>
      </w:pPr>
      <w:r>
        <w:rPr>
          <w:rFonts w:hAnsi="Symbol"/>
        </w:rPr>
        <w:t></w:t>
      </w:r>
      <w:r w:rsidRPr="005E5E3B">
        <w:rPr>
          <w:lang w:val="en-US"/>
        </w:rPr>
        <w:t xml:space="preserve"> Raspberry</w:t>
      </w:r>
      <w:r w:rsidRPr="005E5E3B">
        <w:rPr>
          <w:lang w:val="en-US"/>
        </w:rPr>
        <w:t xml:space="preserve"> Pi ↔ </w:t>
      </w:r>
      <w:proofErr w:type="spellStart"/>
      <w:r w:rsidRPr="005E5E3B">
        <w:rPr>
          <w:lang w:val="en-US"/>
        </w:rPr>
        <w:t>Interfaz</w:t>
      </w:r>
      <w:proofErr w:type="spellEnd"/>
      <w:r w:rsidRPr="005E5E3B">
        <w:rPr>
          <w:lang w:val="en-US"/>
        </w:rPr>
        <w:t xml:space="preserve"> Web → HTTP.</w:t>
      </w:r>
    </w:p>
    <w:p w14:paraId="3B7A0CF5" w14:textId="77777777" w:rsidR="005E5E3B" w:rsidRPr="005E5E3B" w:rsidRDefault="005E5E3B" w:rsidP="005E5E3B">
      <w:pPr>
        <w:pStyle w:val="NormalWeb"/>
        <w:rPr>
          <w:lang w:val="en-US"/>
        </w:rPr>
      </w:pPr>
    </w:p>
    <w:p w14:paraId="4E7FB8EF" w14:textId="77777777" w:rsidR="00D80901" w:rsidRPr="008D497D" w:rsidRDefault="00000000" w:rsidP="00D532C4">
      <w:pPr>
        <w:pStyle w:val="Ttulo1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</w:rPr>
      </w:pPr>
      <w:r w:rsidRPr="008D497D">
        <w:rPr>
          <w:rFonts w:ascii="Times New Roman" w:hAnsi="Times New Roman" w:cs="Times New Roman"/>
          <w:color w:val="auto"/>
        </w:rPr>
        <w:lastRenderedPageBreak/>
        <w:t>Diagrama de Máquina de Estados</w:t>
      </w:r>
    </w:p>
    <w:p w14:paraId="18EC50A2" w14:textId="4EF0E5E6" w:rsidR="00D532C4" w:rsidRPr="008D497D" w:rsidRDefault="00E347CA" w:rsidP="00D532C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09342" wp14:editId="2962B02E">
                <wp:simplePos x="0" y="0"/>
                <wp:positionH relativeFrom="column">
                  <wp:posOffset>19050</wp:posOffset>
                </wp:positionH>
                <wp:positionV relativeFrom="paragraph">
                  <wp:posOffset>2896870</wp:posOffset>
                </wp:positionV>
                <wp:extent cx="5543550" cy="635"/>
                <wp:effectExtent l="0" t="0" r="0" b="0"/>
                <wp:wrapNone/>
                <wp:docPr id="447035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99758" w14:textId="66CBEC7C" w:rsidR="00E347CA" w:rsidRPr="00E347CA" w:rsidRDefault="00E347CA" w:rsidP="00E347CA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347CA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. Máquina de estados: flujo lógico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09342" id="_x0000_s1028" type="#_x0000_t202" style="position:absolute;margin-left:1.5pt;margin-top:228.1pt;width:436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j8OGgIAAD8EAAAOAAAAZHJzL2Uyb0RvYy54bWysU8Fu2zAMvQ/YPwi6L07SpR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i483iwW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" stroked="f">
                <v:textbox style="mso-fit-shape-to-text:t" inset="0,0,0,0">
                  <w:txbxContent>
                    <w:p w14:paraId="48D99758" w14:textId="66CBEC7C" w:rsidR="00E347CA" w:rsidRPr="00E347CA" w:rsidRDefault="00E347CA" w:rsidP="00E347CA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2"/>
                          <w:szCs w:val="24"/>
                        </w:rPr>
                      </w:pP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Ilustración </w:t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E347CA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. Máquina de estados: flujo lógico del sistema</w:t>
                      </w:r>
                    </w:p>
                  </w:txbxContent>
                </v:textbox>
              </v:shape>
            </w:pict>
          </mc:Fallback>
        </mc:AlternateContent>
      </w:r>
      <w:r w:rsidR="00D532C4" w:rsidRPr="008D497D">
        <w:rPr>
          <w:rFonts w:ascii="Times New Roman" w:hAnsi="Times New Roman" w:cs="Times New Roman"/>
          <w:b/>
          <w:noProof/>
          <w:sz w:val="20"/>
        </w:rPr>
        <w:drawing>
          <wp:anchor distT="0" distB="0" distL="114300" distR="114300" simplePos="0" relativeHeight="251664384" behindDoc="0" locked="0" layoutInCell="1" allowOverlap="1" wp14:anchorId="33B03E4B" wp14:editId="4BD17701">
            <wp:simplePos x="0" y="0"/>
            <wp:positionH relativeFrom="column">
              <wp:posOffset>19050</wp:posOffset>
            </wp:positionH>
            <wp:positionV relativeFrom="paragraph">
              <wp:posOffset>272415</wp:posOffset>
            </wp:positionV>
            <wp:extent cx="5543550" cy="2567620"/>
            <wp:effectExtent l="0" t="0" r="0" b="4445"/>
            <wp:wrapNone/>
            <wp:docPr id="1584813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133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6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00D59" w14:textId="2946F796" w:rsidR="00D532C4" w:rsidRPr="008D497D" w:rsidRDefault="00D532C4" w:rsidP="00D532C4"/>
    <w:p w14:paraId="514AEC75" w14:textId="422A2939" w:rsidR="00D532C4" w:rsidRPr="008D497D" w:rsidRDefault="00D532C4" w:rsidP="00D532C4"/>
    <w:p w14:paraId="30B05CC7" w14:textId="43D7A621" w:rsidR="00D532C4" w:rsidRPr="008D497D" w:rsidRDefault="00D532C4" w:rsidP="00D532C4"/>
    <w:p w14:paraId="614AE459" w14:textId="720CA658" w:rsidR="00D532C4" w:rsidRPr="008D497D" w:rsidRDefault="00D532C4" w:rsidP="00D532C4"/>
    <w:p w14:paraId="2624A09E" w14:textId="77777777" w:rsidR="00D532C4" w:rsidRPr="008D497D" w:rsidRDefault="00D532C4" w:rsidP="00D532C4"/>
    <w:p w14:paraId="3C2A902A" w14:textId="77777777" w:rsidR="00D532C4" w:rsidRPr="008D497D" w:rsidRDefault="00D532C4" w:rsidP="00D532C4"/>
    <w:p w14:paraId="14E68C68" w14:textId="24E4F493" w:rsidR="00D80901" w:rsidRPr="008D497D" w:rsidRDefault="00D80901" w:rsidP="00D532C4">
      <w:pPr>
        <w:jc w:val="both"/>
        <w:rPr>
          <w:rFonts w:ascii="Times New Roman" w:hAnsi="Times New Roman" w:cs="Times New Roman"/>
        </w:rPr>
      </w:pPr>
    </w:p>
    <w:p w14:paraId="7493C269" w14:textId="77777777" w:rsidR="00D532C4" w:rsidRPr="008D497D" w:rsidRDefault="00D532C4" w:rsidP="00D532C4">
      <w:pPr>
        <w:jc w:val="both"/>
        <w:rPr>
          <w:rFonts w:ascii="Times New Roman" w:hAnsi="Times New Roman" w:cs="Times New Roman"/>
        </w:rPr>
      </w:pPr>
    </w:p>
    <w:p w14:paraId="14C11C3C" w14:textId="77777777" w:rsidR="00D532C4" w:rsidRDefault="00D532C4" w:rsidP="00D532C4">
      <w:pPr>
        <w:jc w:val="both"/>
        <w:rPr>
          <w:rFonts w:ascii="Times New Roman" w:hAnsi="Times New Roman" w:cs="Times New Roman"/>
        </w:rPr>
      </w:pPr>
    </w:p>
    <w:p w14:paraId="1885F46C" w14:textId="77777777" w:rsidR="005E5E3B" w:rsidRDefault="005E5E3B" w:rsidP="00D532C4">
      <w:pPr>
        <w:jc w:val="both"/>
        <w:rPr>
          <w:rFonts w:ascii="Times New Roman" w:hAnsi="Times New Roman" w:cs="Times New Roman"/>
        </w:rPr>
      </w:pPr>
    </w:p>
    <w:p w14:paraId="074F5F6F" w14:textId="39754906" w:rsidR="005E5E3B" w:rsidRDefault="005E5E3B" w:rsidP="005E5E3B">
      <w:pPr>
        <w:pStyle w:val="NormalWeb"/>
      </w:pPr>
      <w:r>
        <w:rPr>
          <w:rFonts w:hAnsi="Symbol"/>
        </w:rPr>
        <w:t></w:t>
      </w:r>
      <w:r>
        <w:t xml:space="preserve"> Inicialización</w:t>
      </w:r>
      <w:r>
        <w:t>.</w:t>
      </w:r>
    </w:p>
    <w:p w14:paraId="0B0CCC37" w14:textId="4FE5807E" w:rsidR="005E5E3B" w:rsidRDefault="005E5E3B" w:rsidP="005E5E3B">
      <w:pPr>
        <w:pStyle w:val="NormalWeb"/>
      </w:pPr>
      <w:r>
        <w:rPr>
          <w:rFonts w:hAnsi="Symbol"/>
        </w:rPr>
        <w:t></w:t>
      </w:r>
      <w:r>
        <w:t xml:space="preserve"> Espera</w:t>
      </w:r>
      <w:r>
        <w:t xml:space="preserve"> de acción del usuario.</w:t>
      </w:r>
    </w:p>
    <w:p w14:paraId="050317E0" w14:textId="2C853D77" w:rsidR="005E5E3B" w:rsidRDefault="005E5E3B" w:rsidP="005E5E3B">
      <w:pPr>
        <w:pStyle w:val="NormalWeb"/>
      </w:pPr>
      <w:r>
        <w:rPr>
          <w:rFonts w:hAnsi="Symbol"/>
        </w:rPr>
        <w:t></w:t>
      </w:r>
      <w:r>
        <w:t xml:space="preserve"> Registrar</w:t>
      </w:r>
      <w:r>
        <w:t xml:space="preserve"> préstamo.</w:t>
      </w:r>
    </w:p>
    <w:p w14:paraId="62B7A133" w14:textId="06DA59FE" w:rsidR="005E5E3B" w:rsidRDefault="005E5E3B" w:rsidP="005E5E3B">
      <w:pPr>
        <w:pStyle w:val="NormalWeb"/>
      </w:pPr>
      <w:r>
        <w:rPr>
          <w:rFonts w:hAnsi="Symbol"/>
        </w:rPr>
        <w:t></w:t>
      </w:r>
      <w:r>
        <w:t xml:space="preserve"> Registrar</w:t>
      </w:r>
      <w:r>
        <w:t xml:space="preserve"> devolución.</w:t>
      </w:r>
    </w:p>
    <w:p w14:paraId="39AFFD8A" w14:textId="365D2702" w:rsidR="005E5E3B" w:rsidRDefault="005E5E3B" w:rsidP="005E5E3B">
      <w:pPr>
        <w:pStyle w:val="NormalWeb"/>
      </w:pPr>
      <w:r>
        <w:rPr>
          <w:rFonts w:hAnsi="Symbol"/>
        </w:rPr>
        <w:t></w:t>
      </w:r>
      <w:r>
        <w:t xml:space="preserve"> Agregar</w:t>
      </w:r>
      <w:r>
        <w:t>/Descontar stock.</w:t>
      </w:r>
    </w:p>
    <w:p w14:paraId="2F9E7312" w14:textId="281CC333" w:rsidR="005E5E3B" w:rsidRDefault="005E5E3B" w:rsidP="005E5E3B">
      <w:pPr>
        <w:pStyle w:val="NormalWeb"/>
      </w:pPr>
      <w:r>
        <w:rPr>
          <w:rFonts w:hAnsi="Symbol"/>
        </w:rPr>
        <w:t></w:t>
      </w:r>
      <w:r>
        <w:t xml:space="preserve"> Ubicar</w:t>
      </w:r>
      <w:r>
        <w:t xml:space="preserve"> cajón (</w:t>
      </w:r>
      <w:proofErr w:type="spellStart"/>
      <w:r>
        <w:t>LEDs</w:t>
      </w:r>
      <w:proofErr w:type="spellEnd"/>
      <w:r>
        <w:t>).</w:t>
      </w:r>
    </w:p>
    <w:p w14:paraId="6CB14E81" w14:textId="1A33BCF1" w:rsidR="005E5E3B" w:rsidRDefault="005E5E3B" w:rsidP="005E5E3B">
      <w:pPr>
        <w:pStyle w:val="NormalWeb"/>
      </w:pPr>
      <w:r>
        <w:rPr>
          <w:rFonts w:hAnsi="Symbol"/>
        </w:rPr>
        <w:t></w:t>
      </w:r>
      <w:r>
        <w:t xml:space="preserve"> Error</w:t>
      </w:r>
      <w:r>
        <w:t>/Validación fallida.</w:t>
      </w:r>
    </w:p>
    <w:p w14:paraId="691DAA50" w14:textId="5FAB3C97" w:rsidR="005E5E3B" w:rsidRDefault="005E5E3B" w:rsidP="005E5E3B">
      <w:pPr>
        <w:pStyle w:val="NormalWeb"/>
      </w:pPr>
      <w:r>
        <w:rPr>
          <w:rFonts w:hAnsi="Symbol"/>
        </w:rPr>
        <w:t></w:t>
      </w:r>
      <w:r>
        <w:t xml:space="preserve"> Confirmación</w:t>
      </w:r>
      <w:r>
        <w:t>.</w:t>
      </w:r>
    </w:p>
    <w:p w14:paraId="6FB98ED7" w14:textId="77777777" w:rsidR="005E5E3B" w:rsidRDefault="005E5E3B" w:rsidP="00D532C4">
      <w:pPr>
        <w:jc w:val="both"/>
        <w:rPr>
          <w:rFonts w:ascii="Times New Roman" w:hAnsi="Times New Roman" w:cs="Times New Roman"/>
        </w:rPr>
      </w:pPr>
    </w:p>
    <w:p w14:paraId="56881F09" w14:textId="77777777" w:rsidR="005E5E3B" w:rsidRDefault="005E5E3B" w:rsidP="00D532C4">
      <w:pPr>
        <w:jc w:val="both"/>
        <w:rPr>
          <w:rFonts w:ascii="Times New Roman" w:hAnsi="Times New Roman" w:cs="Times New Roman"/>
        </w:rPr>
      </w:pPr>
    </w:p>
    <w:p w14:paraId="1CF071F0" w14:textId="77777777" w:rsidR="005E5E3B" w:rsidRDefault="005E5E3B" w:rsidP="00D532C4">
      <w:pPr>
        <w:jc w:val="both"/>
        <w:rPr>
          <w:rFonts w:ascii="Times New Roman" w:hAnsi="Times New Roman" w:cs="Times New Roman"/>
        </w:rPr>
      </w:pPr>
    </w:p>
    <w:p w14:paraId="5574E479" w14:textId="77777777" w:rsidR="005E5E3B" w:rsidRPr="008D497D" w:rsidRDefault="005E5E3B" w:rsidP="00D532C4">
      <w:pPr>
        <w:jc w:val="both"/>
        <w:rPr>
          <w:rFonts w:ascii="Times New Roman" w:hAnsi="Times New Roman" w:cs="Times New Roman"/>
        </w:rPr>
      </w:pPr>
    </w:p>
    <w:p w14:paraId="6A5315B2" w14:textId="106FD57E" w:rsidR="00D532C4" w:rsidRPr="008D497D" w:rsidRDefault="00000000" w:rsidP="00D532C4">
      <w:pPr>
        <w:pStyle w:val="Ttulo1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color w:val="auto"/>
        </w:rPr>
      </w:pPr>
      <w:r w:rsidRPr="008D497D">
        <w:rPr>
          <w:rFonts w:ascii="Times New Roman" w:hAnsi="Times New Roman" w:cs="Times New Roman"/>
          <w:color w:val="auto"/>
        </w:rPr>
        <w:lastRenderedPageBreak/>
        <w:t>Diseño de Interfaces</w:t>
      </w:r>
    </w:p>
    <w:p w14:paraId="3BE06C23" w14:textId="77777777" w:rsidR="00D80901" w:rsidRPr="008D497D" w:rsidRDefault="00000000" w:rsidP="00D532C4">
      <w:pPr>
        <w:pStyle w:val="Listaconvietas"/>
        <w:spacing w:after="240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Entrada mediante teclado USB.</w:t>
      </w:r>
    </w:p>
    <w:p w14:paraId="2BA1535B" w14:textId="77777777" w:rsidR="00D80901" w:rsidRPr="008D497D" w:rsidRDefault="00000000" w:rsidP="00D532C4">
      <w:pPr>
        <w:pStyle w:val="Listaconvietas"/>
        <w:spacing w:after="240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Visualización en pantalla HDMI o interfaz web.</w:t>
      </w:r>
    </w:p>
    <w:p w14:paraId="67079F53" w14:textId="77777777" w:rsidR="00D80901" w:rsidRDefault="00000000" w:rsidP="00D532C4">
      <w:pPr>
        <w:pStyle w:val="Listaconvietas"/>
        <w:spacing w:after="240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Navegación por menús para registrar préstamos, devoluciones y consultas.</w:t>
      </w:r>
    </w:p>
    <w:p w14:paraId="407DCF5A" w14:textId="5374E4B9" w:rsidR="005E5E3B" w:rsidRDefault="005E5E3B" w:rsidP="005E5E3B">
      <w:pPr>
        <w:pStyle w:val="Listaconvietas"/>
      </w:pPr>
      <w:r>
        <w:t>Pantalla HDMI → interfaz visual con menús.</w:t>
      </w:r>
    </w:p>
    <w:p w14:paraId="35889958" w14:textId="73D58B4F" w:rsidR="005E5E3B" w:rsidRDefault="005E5E3B" w:rsidP="005E5E3B">
      <w:pPr>
        <w:pStyle w:val="Listaconvietas"/>
      </w:pPr>
      <w:r>
        <w:t>Interfaz web (ESP32) → acceso desde navegador.</w:t>
      </w:r>
    </w:p>
    <w:p w14:paraId="546FA327" w14:textId="4F5100A2" w:rsidR="005E5E3B" w:rsidRDefault="005E5E3B" w:rsidP="005E5E3B">
      <w:pPr>
        <w:pStyle w:val="Listaconvietas"/>
      </w:pPr>
      <w:r>
        <w:t>Teclado/mouse USB → entrada de datos.</w:t>
      </w:r>
    </w:p>
    <w:p w14:paraId="1AA29FB1" w14:textId="6DF71066" w:rsidR="005E5E3B" w:rsidRPr="005E5E3B" w:rsidRDefault="005E5E3B" w:rsidP="005E5E3B">
      <w:pPr>
        <w:pStyle w:val="Listaconvietas"/>
      </w:pPr>
      <w:proofErr w:type="spellStart"/>
      <w:r>
        <w:t>LEDs</w:t>
      </w:r>
      <w:proofErr w:type="spellEnd"/>
      <w:r>
        <w:t xml:space="preserve"> WS2812B → indicadores físicos de ubicación de cajones.</w:t>
      </w:r>
    </w:p>
    <w:p w14:paraId="2A78281E" w14:textId="77777777" w:rsidR="00D80901" w:rsidRPr="008D497D" w:rsidRDefault="00000000" w:rsidP="00D532C4">
      <w:pPr>
        <w:pStyle w:val="Ttulo1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color w:val="auto"/>
        </w:rPr>
      </w:pPr>
      <w:r w:rsidRPr="008D497D">
        <w:rPr>
          <w:rFonts w:ascii="Times New Roman" w:hAnsi="Times New Roman" w:cs="Times New Roman"/>
          <w:color w:val="auto"/>
        </w:rPr>
        <w:t>Alternativas de Diseño</w:t>
      </w:r>
    </w:p>
    <w:p w14:paraId="5EA7CF21" w14:textId="77777777" w:rsidR="00D80901" w:rsidRDefault="00000000" w:rsidP="00D532C4">
      <w:pPr>
        <w:spacing w:after="240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Se evaluó el uso de Arduino con LCD, pero se descartó por su falta de red y almacenamiento. La ESP32 en conjunto con la Raspberry Pi permite mayor capacidad, conectividad, procesamiento local y control de periféricos.</w:t>
      </w:r>
    </w:p>
    <w:p w14:paraId="71347756" w14:textId="45785741" w:rsidR="005E5E3B" w:rsidRDefault="005E5E3B" w:rsidP="005E5E3B">
      <w:pPr>
        <w:pStyle w:val="NormalWeb"/>
      </w:pPr>
      <w:r>
        <w:rPr>
          <w:rFonts w:hAnsi="Symbol"/>
        </w:rPr>
        <w:t></w:t>
      </w:r>
      <w:r>
        <w:t xml:space="preserve"> Arduino</w:t>
      </w:r>
      <w:r>
        <w:rPr>
          <w:rStyle w:val="Textoennegrita"/>
        </w:rPr>
        <w:t xml:space="preserve"> UNO + LCD:</w:t>
      </w:r>
      <w:r>
        <w:t xml:space="preserve"> bajo costo, simple, pero sin red y poca memoria.</w:t>
      </w:r>
    </w:p>
    <w:p w14:paraId="50D17AD5" w14:textId="72E11C19" w:rsidR="005E5E3B" w:rsidRPr="008D497D" w:rsidRDefault="005E5E3B" w:rsidP="005E5E3B">
      <w:pPr>
        <w:pStyle w:val="NormalWeb"/>
      </w:pPr>
      <w:r>
        <w:rPr>
          <w:rFonts w:hAnsi="Symbol"/>
        </w:rPr>
        <w:t></w:t>
      </w:r>
      <w:r>
        <w:t xml:space="preserve"> ESP</w:t>
      </w:r>
      <w:r>
        <w:rPr>
          <w:rStyle w:val="Textoennegrita"/>
        </w:rPr>
        <w:t>32 + Raspberry Pi (seleccionada):</w:t>
      </w:r>
      <w:r>
        <w:t xml:space="preserve"> más potente, conectividad </w:t>
      </w:r>
      <w:proofErr w:type="spellStart"/>
      <w:r>
        <w:t>WiFi</w:t>
      </w:r>
      <w:proofErr w:type="spellEnd"/>
      <w:r>
        <w:t>, base de datos local, escalable, aunque más costosa y compleja.</w:t>
      </w:r>
    </w:p>
    <w:p w14:paraId="66C202B9" w14:textId="3BEE17F6" w:rsidR="00D80901" w:rsidRPr="008D497D" w:rsidRDefault="00000000" w:rsidP="00D532C4">
      <w:pPr>
        <w:pStyle w:val="Ttulo1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color w:val="auto"/>
        </w:rPr>
      </w:pPr>
      <w:r w:rsidRPr="008D497D">
        <w:rPr>
          <w:rFonts w:ascii="Times New Roman" w:hAnsi="Times New Roman" w:cs="Times New Roman"/>
          <w:color w:val="auto"/>
        </w:rPr>
        <w:t xml:space="preserve">Plan </w:t>
      </w:r>
      <w:r w:rsidR="008D497D" w:rsidRPr="008D497D">
        <w:rPr>
          <w:rFonts w:ascii="Times New Roman" w:hAnsi="Times New Roman" w:cs="Times New Roman"/>
          <w:color w:val="auto"/>
        </w:rPr>
        <w:t>de Prueba</w:t>
      </w:r>
      <w:r w:rsidRPr="008D497D">
        <w:rPr>
          <w:rFonts w:ascii="Times New Roman" w:hAnsi="Times New Roman" w:cs="Times New Roman"/>
          <w:color w:val="auto"/>
        </w:rPr>
        <w:t xml:space="preserve"> y Validación</w:t>
      </w:r>
    </w:p>
    <w:p w14:paraId="3BEF55F7" w14:textId="5C15D480" w:rsidR="00D80901" w:rsidRPr="008D497D" w:rsidRDefault="00000000" w:rsidP="00D532C4">
      <w:pPr>
        <w:pStyle w:val="Listaconvietas"/>
        <w:spacing w:after="240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Conexión estable</w:t>
      </w:r>
      <w:r w:rsidR="00130166">
        <w:rPr>
          <w:rFonts w:ascii="Times New Roman" w:hAnsi="Times New Roman" w:cs="Times New Roman"/>
        </w:rPr>
        <w:t xml:space="preserve"> </w:t>
      </w:r>
      <w:r w:rsidR="00130166" w:rsidRPr="008D497D">
        <w:rPr>
          <w:rFonts w:ascii="Times New Roman" w:hAnsi="Times New Roman" w:cs="Times New Roman"/>
        </w:rPr>
        <w:t>Raspberry Pi</w:t>
      </w:r>
      <w:r w:rsidRPr="008D497D">
        <w:rPr>
          <w:rFonts w:ascii="Times New Roman" w:hAnsi="Times New Roman" w:cs="Times New Roman"/>
        </w:rPr>
        <w:t xml:space="preserve"> </w:t>
      </w:r>
      <w:r w:rsidR="00D532C4" w:rsidRPr="008D497D">
        <w:rPr>
          <w:rFonts w:ascii="Times New Roman" w:hAnsi="Times New Roman" w:cs="Times New Roman"/>
        </w:rPr>
        <w:t>-</w:t>
      </w:r>
      <w:r w:rsidRPr="008D497D">
        <w:rPr>
          <w:rFonts w:ascii="Times New Roman" w:hAnsi="Times New Roman" w:cs="Times New Roman"/>
        </w:rPr>
        <w:t xml:space="preserve"> ESP32 (</w:t>
      </w:r>
      <w:r w:rsidR="008D497D" w:rsidRPr="008D497D">
        <w:rPr>
          <w:rFonts w:ascii="Times New Roman" w:hAnsi="Times New Roman" w:cs="Times New Roman"/>
        </w:rPr>
        <w:t>Wifi</w:t>
      </w:r>
      <w:r w:rsidRPr="008D497D">
        <w:rPr>
          <w:rFonts w:ascii="Times New Roman" w:hAnsi="Times New Roman" w:cs="Times New Roman"/>
        </w:rPr>
        <w:t>/Serial).</w:t>
      </w:r>
    </w:p>
    <w:p w14:paraId="67C1A7A4" w14:textId="77777777" w:rsidR="00D80901" w:rsidRPr="008D497D" w:rsidRDefault="00000000" w:rsidP="00D532C4">
      <w:pPr>
        <w:pStyle w:val="Listaconvietas"/>
        <w:spacing w:after="240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Pruebas de consistencia de la base de datos.</w:t>
      </w:r>
    </w:p>
    <w:p w14:paraId="0B49204A" w14:textId="77777777" w:rsidR="00D80901" w:rsidRPr="008D497D" w:rsidRDefault="00000000" w:rsidP="00D532C4">
      <w:pPr>
        <w:pStyle w:val="Listaconvietas"/>
        <w:spacing w:after="240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Confirmación de iluminación correcta en cada evento.</w:t>
      </w:r>
    </w:p>
    <w:p w14:paraId="0F6864F8" w14:textId="77777777" w:rsidR="00D80901" w:rsidRDefault="00000000" w:rsidP="00D532C4">
      <w:pPr>
        <w:pStyle w:val="Listaconvietas"/>
        <w:spacing w:after="240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Revisión visual y funcional de interfaz de usuario.</w:t>
      </w:r>
    </w:p>
    <w:p w14:paraId="6E225BDF" w14:textId="06797B6C" w:rsidR="005E5E3B" w:rsidRDefault="005E5E3B" w:rsidP="005E5E3B">
      <w:pPr>
        <w:pStyle w:val="Listaconvietas"/>
      </w:pPr>
      <w:r>
        <w:t>Funcional = cumple su tarea en al menos 95% de los casos de prueba.</w:t>
      </w:r>
    </w:p>
    <w:p w14:paraId="372B7B7D" w14:textId="09F3324E" w:rsidR="005E5E3B" w:rsidRDefault="005E5E3B" w:rsidP="005E5E3B">
      <w:pPr>
        <w:pStyle w:val="Listaconvietas"/>
      </w:pPr>
      <w:r>
        <w:t xml:space="preserve">Tiempo de respuesta </w:t>
      </w:r>
      <w:proofErr w:type="spellStart"/>
      <w:r>
        <w:t>LEDs</w:t>
      </w:r>
      <w:proofErr w:type="spellEnd"/>
      <w:r>
        <w:t xml:space="preserve"> &lt; 2 segundos.</w:t>
      </w:r>
    </w:p>
    <w:p w14:paraId="1A2D3F75" w14:textId="3B68DCAF" w:rsidR="005E5E3B" w:rsidRDefault="005E5E3B" w:rsidP="005E5E3B">
      <w:pPr>
        <w:pStyle w:val="Listaconvietas"/>
      </w:pPr>
      <w:r>
        <w:t>Base de datos se actualiza sin errores después de cada operación.</w:t>
      </w:r>
    </w:p>
    <w:p w14:paraId="54346DD1" w14:textId="676E1323" w:rsidR="005E5E3B" w:rsidRPr="005E5E3B" w:rsidRDefault="005E5E3B" w:rsidP="005E5E3B">
      <w:pPr>
        <w:pStyle w:val="Listaconvietas"/>
      </w:pPr>
      <w:r>
        <w:t>Interfaz web accesible en toda la red local.</w:t>
      </w:r>
    </w:p>
    <w:p w14:paraId="32F62668" w14:textId="77777777" w:rsidR="00D80901" w:rsidRPr="008D497D" w:rsidRDefault="00000000" w:rsidP="00D532C4">
      <w:pPr>
        <w:pStyle w:val="Ttulo1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color w:val="auto"/>
        </w:rPr>
      </w:pPr>
      <w:r w:rsidRPr="008D497D">
        <w:rPr>
          <w:rFonts w:ascii="Times New Roman" w:hAnsi="Times New Roman" w:cs="Times New Roman"/>
          <w:color w:val="auto"/>
        </w:rPr>
        <w:t>Consideraciones Éticas</w:t>
      </w:r>
    </w:p>
    <w:p w14:paraId="64CBCF35" w14:textId="77777777" w:rsidR="00D532C4" w:rsidRPr="008D497D" w:rsidRDefault="00000000" w:rsidP="00D532C4">
      <w:pPr>
        <w:spacing w:after="240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El sistema busca mejorar la gestión de materiales evitando extravíos. No se almacenan datos personales sensibles. Promueve el uso responsable y ordenado de los recursos comunes del laboratorio.</w:t>
      </w:r>
    </w:p>
    <w:p w14:paraId="42ACA0CC" w14:textId="6663B657" w:rsidR="00D80901" w:rsidRPr="008D497D" w:rsidRDefault="00000000" w:rsidP="00D532C4">
      <w:pPr>
        <w:pStyle w:val="Ttulo1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color w:val="auto"/>
        </w:rPr>
      </w:pPr>
      <w:r w:rsidRPr="008D497D">
        <w:rPr>
          <w:rFonts w:ascii="Times New Roman" w:hAnsi="Times New Roman" w:cs="Times New Roman"/>
          <w:color w:val="auto"/>
        </w:rPr>
        <w:lastRenderedPageBreak/>
        <w:t>Conclusiones y Recomendaciones</w:t>
      </w:r>
    </w:p>
    <w:p w14:paraId="73A1953D" w14:textId="77777777" w:rsidR="00D80901" w:rsidRPr="008D497D" w:rsidRDefault="00000000" w:rsidP="00D532C4">
      <w:pPr>
        <w:spacing w:after="240"/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El diseño integra software, hardware y comunicación eficiente. La Raspberry Pi actúa como unidad central de gestión mientras la ESP32 facilita la interacción física con los estantes. Se recomienda incorporar autenticación básica, respaldos automáticos y una interfaz más amigable para escalar este sistema a más laboratorios.</w:t>
      </w:r>
    </w:p>
    <w:p w14:paraId="18E72AEA" w14:textId="77777777" w:rsidR="00D80901" w:rsidRPr="00D532C4" w:rsidRDefault="00000000" w:rsidP="00D532C4">
      <w:pPr>
        <w:jc w:val="both"/>
        <w:rPr>
          <w:rFonts w:ascii="Times New Roman" w:hAnsi="Times New Roman" w:cs="Times New Roman"/>
        </w:rPr>
      </w:pPr>
      <w:r w:rsidRPr="008D497D">
        <w:rPr>
          <w:rFonts w:ascii="Times New Roman" w:hAnsi="Times New Roman" w:cs="Times New Roman"/>
        </w:rPr>
        <w:t>Se contempla la integración de autenticación de usuarios, conectividad en la nube, sincronización remota de la base de datos y control mediante dispositivos móviles para una mayor versatilidad del sistema.</w:t>
      </w:r>
    </w:p>
    <w:sectPr w:rsidR="00D80901" w:rsidRPr="00D532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5B012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24907D9"/>
    <w:multiLevelType w:val="hybridMultilevel"/>
    <w:tmpl w:val="33B405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091278">
    <w:abstractNumId w:val="8"/>
  </w:num>
  <w:num w:numId="2" w16cid:durableId="327028682">
    <w:abstractNumId w:val="6"/>
  </w:num>
  <w:num w:numId="3" w16cid:durableId="429349697">
    <w:abstractNumId w:val="5"/>
  </w:num>
  <w:num w:numId="4" w16cid:durableId="1430999872">
    <w:abstractNumId w:val="4"/>
  </w:num>
  <w:num w:numId="5" w16cid:durableId="1420639757">
    <w:abstractNumId w:val="7"/>
  </w:num>
  <w:num w:numId="6" w16cid:durableId="1318221882">
    <w:abstractNumId w:val="3"/>
  </w:num>
  <w:num w:numId="7" w16cid:durableId="1457723755">
    <w:abstractNumId w:val="2"/>
  </w:num>
  <w:num w:numId="8" w16cid:durableId="863176380">
    <w:abstractNumId w:val="1"/>
  </w:num>
  <w:num w:numId="9" w16cid:durableId="144203237">
    <w:abstractNumId w:val="0"/>
  </w:num>
  <w:num w:numId="10" w16cid:durableId="11283561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0166"/>
    <w:rsid w:val="0015074B"/>
    <w:rsid w:val="0029639D"/>
    <w:rsid w:val="00326F90"/>
    <w:rsid w:val="005E5E3B"/>
    <w:rsid w:val="007D7C92"/>
    <w:rsid w:val="007F202D"/>
    <w:rsid w:val="0081103F"/>
    <w:rsid w:val="008D497D"/>
    <w:rsid w:val="0099167E"/>
    <w:rsid w:val="00AA1D8D"/>
    <w:rsid w:val="00B47730"/>
    <w:rsid w:val="00CB0664"/>
    <w:rsid w:val="00D532C4"/>
    <w:rsid w:val="00D80901"/>
    <w:rsid w:val="00E347CA"/>
    <w:rsid w:val="00F96C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DD8E1A"/>
  <w14:defaultImageDpi w14:val="300"/>
  <w15:docId w15:val="{0FA6DA3F-0714-40A5-9BFE-59847D1F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E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Alejandro Macias Valeriano</cp:lastModifiedBy>
  <cp:revision>7</cp:revision>
  <dcterms:created xsi:type="dcterms:W3CDTF">2025-07-12T02:45:00Z</dcterms:created>
  <dcterms:modified xsi:type="dcterms:W3CDTF">2025-08-30T03:42:00Z</dcterms:modified>
  <cp:category/>
</cp:coreProperties>
</file>